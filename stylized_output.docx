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Stylized Text</w:t>
      </w:r>
    </w:p>
    <w:p>
      <w:r>
        <w:t>The article, Technologies as Forms of Life, by Langdon Winner, talks about technology and how we associate ourselves with technology in our lives. Computers, the Internet, and advanced electronic devices are becoming essential in everyday life and have changed the way information is gathered. In schools today, nearly all classrooms have access to a computer. How this new technology is utilized in the curriculum and managed by teachers will have an important role to play in widening the resource and knowledge base for all students. To make the best use of information technology (IT), schools need a workable plan to fully integrate it into all aspects of the curriculum so students are taught how, why, and when to use technology to further enhance their learning.The usefulness of IT in the classroom, as with any learning tool, depends on the innovation of the teacher. School staff need to research what IT is available and what would best serve the school's purpose, not simply purchase the latest equipment. Some teachers may be resistant, especially if they have not had much experience with computers, so training teachers is essential in implementing IT into the school curriculum. Staff members must feel involved in the process of acquiring technology, and in learning how to operate it, in order for them to increase their confidence in using IT as a curriculum tool. Teachers are only going to be able to incorporate IT into their lessons if they are competent users themselves (Reksten, 2000).In addition, teachers need to be aware that IT within the classroom is extremely flexible, but that they need to plan what purpose IT serves in each lesson. The skills a child learns are the important part of any lesson, and it is the same with technology. Whilst it is important that children learn to use IT effectively, teachers must emphasize that IT is not always suitable. Too much IT instruction may be just as harmful to a child as not enough. According to Apter (1968),the danger is that the “computer dehumanizes people and inevitably leads them to act like machines themselves” (p. 58). Teachers must make sure they plan to use variety in their lessons.If a school does not have a clear plan of how and why it wishes to implement IT, then it runs the risk of wasting money. It is imperative, though, that all staff members are well-informed and fully supported in the implementation of IT into a school. There should be a policy stating how IT is going to assist pupils' development and what teachers want pupils to achieve through children before they can start incorporating it into your lessons.It is vitally important for students to be taught the strategies for using IT. However, many schools mistake this as incorporating information technology into the curriculum. IT needs to be used and understood in all subjects in the same way as the ability to read is necessary for all subjects, and "must be used across the curriculum, in the following way that a pen and pencil are used in most subject areas” [Ager, 2000, p. 15). The best way to plan the use of IT within  the school is to approach it as simply a learning tool that is more advanced (and more exciting) than the traditional pen and paper. Pupils have to be fully informed about the capabilities of IT before being asked to use it, and they need  to know what the appropriate use of it is and what is not.The only way information technology is useful to schools is if all staff member are well  prepared, they are  know how so  know so  IT is carefully  planned, and that the change is carefully organized. A concept is introduced in the be...    What  is  IT?   The  use of  IT in  the  classroom is   important for  education and the  current information explosion makes it essential for  teachers to  be  well  informed about  what  IT will  do for  the classroom and teachers be  informed not only about what  it will do for the classroom but also what  kinds are   appropriate for  classroom and  teachers must  be informed not  just about  IT, but also about the  use what  will use  in  classroom to  teach  students to  use  IT The  classroom will therefore  be better equipped to  implement  IT and IT The classroom will be better prepared to  incorporate  IT into classroom and IT will be  better equipped for  teaching  students and  students   Education means considerably more than just teaching a student to read, write, and manipulate numbers. It also means  teaching them  how to   use IT to  broaden  their  minds into</w:t>
      </w:r>
    </w:p>
    <w:p>
      <w:pPr>
        <w:pStyle w:val="Heading1"/>
      </w:pPr>
      <w:r>
        <w:t>Style Metrics</w:t>
      </w:r>
    </w:p>
    <w:p>
      <w:r>
        <w:t>Style Similarity Score: 0.45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